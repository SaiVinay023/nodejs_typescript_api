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Node.js + TypeScript REST API - Endpoints Documentation</w:t>
      </w:r>
    </w:p>
    <w:p>
      <w:pPr>
        <w:pStyle w:val="Heading1"/>
      </w:pPr>
      <w:r>
        <w:t>Table of Contents</w:t>
      </w:r>
    </w:p>
    <w:p>
      <w:r>
        <w:t>1. Installation</w:t>
        <w:br/>
        <w:t>2. Environment Setup</w:t>
        <w:br/>
        <w:t>3. API Endpoints</w:t>
        <w:br/>
        <w:t xml:space="preserve">   - User Endpoints</w:t>
        <w:br/>
        <w:t xml:space="preserve">   - Group Endpoints</w:t>
        <w:br/>
        <w:t>4. Testing</w:t>
        <w:br/>
        <w:t>5. Contributing</w:t>
        <w:br/>
        <w:t>6. License</w:t>
      </w:r>
    </w:p>
    <w:p>
      <w:pPr>
        <w:pStyle w:val="Heading1"/>
      </w:pPr>
      <w:r>
        <w:t>1. Installation</w:t>
      </w:r>
    </w:p>
    <w:p>
      <w:r>
        <w:t>1. Clone the repository:</w:t>
        <w:br/>
        <w:t xml:space="preserve">   ```bash</w:t>
        <w:br/>
        <w:t xml:space="preserve">   git clone https://github.com/your-username/your-repository-name.git</w:t>
        <w:br/>
        <w:t xml:space="preserve">   ```</w:t>
        <w:br/>
        <w:t>2. Navigate to the project directory:</w:t>
        <w:br/>
        <w:t xml:space="preserve">   ```bash</w:t>
        <w:br/>
        <w:t xml:space="preserve">   cd your-repository-name</w:t>
        <w:br/>
        <w:t xml:space="preserve">   ```</w:t>
        <w:br/>
        <w:t>3. Install the dependencies:</w:t>
        <w:br/>
        <w:t xml:space="preserve">   ```bash</w:t>
        <w:br/>
        <w:t xml:space="preserve">   npm install</w:t>
        <w:br/>
        <w:t xml:space="preserve">   ```</w:t>
        <w:br/>
        <w:t>4. Set up your `.env` file (if needed):</w:t>
        <w:br/>
        <w:t xml:space="preserve">   Create a `.env` file in the root directory of the project and add your database connection string, port, etc.</w:t>
        <w:br/>
        <w:t xml:space="preserve">   Example:</w:t>
        <w:br/>
        <w:t xml:space="preserve">   ```plaintext</w:t>
        <w:br/>
        <w:t xml:space="preserve">   DB_HOST=localhost</w:t>
        <w:br/>
        <w:t xml:space="preserve">   DB_USER=your-db-user</w:t>
        <w:br/>
        <w:t xml:space="preserve">   DB_PASSWORD=your-db-password</w:t>
        <w:br/>
        <w:t xml:space="preserve">   DB_NAME=your-db-name</w:t>
        <w:br/>
        <w:t xml:space="preserve">   PORT=3000</w:t>
        <w:br/>
        <w:t xml:space="preserve">   ```</w:t>
      </w:r>
    </w:p>
    <w:p>
      <w:pPr>
        <w:pStyle w:val="Heading1"/>
      </w:pPr>
      <w:r>
        <w:t>2. Environment Setup</w:t>
      </w:r>
    </w:p>
    <w:p>
      <w:r>
        <w:t>Ensure you have the following installed:</w:t>
        <w:br/>
        <w:t>- Node.js (v14 or higher)</w:t>
        <w:br/>
        <w:t>- TypeScript</w:t>
        <w:br/>
        <w:t>- PostgreSQL (or another database of your choice)</w:t>
        <w:br/>
        <w:t>To install TypeScript globally:</w:t>
        <w:br/>
        <w:t>```bash</w:t>
        <w:br/>
        <w:t>npm install -g typescript</w:t>
        <w:br/>
        <w:t>```</w:t>
        <w:br/>
        <w:t>To run the development server, use:</w:t>
        <w:br/>
        <w:t>```bash</w:t>
        <w:br/>
        <w:t>npm run dev</w:t>
        <w:br/>
        <w:t>```</w:t>
        <w:br/>
        <w:t>This will start the server on `http://localhost:3000`.</w:t>
      </w:r>
    </w:p>
    <w:p>
      <w:pPr>
        <w:pStyle w:val="Heading1"/>
      </w:pPr>
      <w:r>
        <w:t>3. API Endpoints</w:t>
      </w:r>
    </w:p>
    <w:p>
      <w:pPr>
        <w:pStyle w:val="Heading2"/>
      </w:pPr>
      <w:r>
        <w:t>User Endpoints</w:t>
      </w:r>
    </w:p>
    <w:p>
      <w:pPr>
        <w:pStyle w:val="Heading3"/>
      </w:pPr>
      <w:r>
        <w:t>1. Create User</w:t>
      </w:r>
    </w:p>
    <w:p>
      <w:r>
        <w:t>POST /users</w:t>
        <w:br/>
        <w:t>Body:</w:t>
        <w:br/>
        <w:t>```json</w:t>
        <w:br/>
        <w:t>{</w:t>
        <w:br/>
        <w:t xml:space="preserve">  "name": "John",</w:t>
        <w:br/>
        <w:t xml:space="preserve">  "surname": "Doe",</w:t>
        <w:br/>
        <w:t xml:space="preserve">  "birth_date": "1990-01-01",</w:t>
        <w:br/>
        <w:t xml:space="preserve">  "sex": "Male"</w:t>
        <w:br/>
        <w:t>}</w:t>
        <w:br/>
        <w:t>```</w:t>
        <w:br/>
        <w:t>Response:</w:t>
        <w:br/>
        <w:t>```json</w:t>
        <w:br/>
        <w:t>{</w:t>
        <w:br/>
        <w:t xml:space="preserve">  "id": 1,</w:t>
        <w:br/>
        <w:t xml:space="preserve">  "name": "John",</w:t>
        <w:br/>
        <w:t xml:space="preserve">  "surname": "Doe",</w:t>
        <w:br/>
        <w:t xml:space="preserve">  "birth_date": "1990-01-01",</w:t>
        <w:br/>
        <w:t xml:space="preserve">  "sex": "Male",</w:t>
        <w:br/>
        <w:t xml:space="preserve">  "message": "User created successfully"</w:t>
        <w:br/>
        <w:t>}</w:t>
        <w:br/>
        <w:t>```</w:t>
      </w:r>
    </w:p>
    <w:p>
      <w:pPr>
        <w:pStyle w:val="Heading3"/>
      </w:pPr>
      <w:r>
        <w:t>2. Get User by ID</w:t>
      </w:r>
    </w:p>
    <w:p>
      <w:r>
        <w:t>GET /users/:id</w:t>
        <w:br/>
        <w:t>Response:</w:t>
        <w:br/>
        <w:t>```json</w:t>
        <w:br/>
        <w:t>{</w:t>
        <w:br/>
        <w:t xml:space="preserve">  "id": 1,</w:t>
        <w:br/>
        <w:t xml:space="preserve">  "name": "John",</w:t>
        <w:br/>
        <w:t xml:space="preserve">  "surname": "Doe",</w:t>
        <w:br/>
        <w:t xml:space="preserve">  "birth_date": "1990-01-01",</w:t>
        <w:br/>
        <w:t xml:space="preserve">  "sex": "Male"</w:t>
        <w:br/>
        <w:t>}</w:t>
        <w:br/>
        <w:t>```</w:t>
      </w:r>
    </w:p>
    <w:p>
      <w:pPr>
        <w:pStyle w:val="Heading3"/>
      </w:pPr>
      <w:r>
        <w:t>3. Update User</w:t>
      </w:r>
    </w:p>
    <w:p>
      <w:r>
        <w:t>PUT /users/:id</w:t>
        <w:br/>
        <w:t>Body:</w:t>
        <w:br/>
        <w:t>```json</w:t>
        <w:br/>
        <w:t>{</w:t>
        <w:br/>
        <w:t xml:space="preserve">  "name": "John",</w:t>
        <w:br/>
        <w:t xml:space="preserve">  "surname": "Smith",</w:t>
        <w:br/>
        <w:t xml:space="preserve">  "birth_date": "1990-01-01",</w:t>
        <w:br/>
        <w:t xml:space="preserve">  "sex": "Male"</w:t>
        <w:br/>
        <w:t>}</w:t>
        <w:br/>
        <w:t>```</w:t>
        <w:br/>
        <w:t>Response:</w:t>
        <w:br/>
        <w:t>```json</w:t>
        <w:br/>
        <w:t>{</w:t>
        <w:br/>
        <w:t xml:space="preserve">  "message": "User updated successfully"</w:t>
        <w:br/>
        <w:t>}</w:t>
        <w:br/>
        <w:t>```</w:t>
      </w:r>
    </w:p>
    <w:p>
      <w:pPr>
        <w:pStyle w:val="Heading3"/>
      </w:pPr>
      <w:r>
        <w:t>4. Soft Delete User</w:t>
      </w:r>
    </w:p>
    <w:p>
      <w:r>
        <w:t>DELETE /users/:id</w:t>
        <w:br/>
        <w:t>Response:</w:t>
        <w:br/>
        <w:t>```json</w:t>
        <w:br/>
        <w:t>{</w:t>
        <w:br/>
        <w:t xml:space="preserve">  "message": "User soft-deleted successfully"</w:t>
        <w:br/>
        <w:t>}</w:t>
        <w:br/>
        <w:t>```</w:t>
      </w:r>
    </w:p>
    <w:p>
      <w:pPr>
        <w:pStyle w:val="Heading3"/>
      </w:pPr>
      <w:r>
        <w:t>5. Hard Delete User</w:t>
      </w:r>
    </w:p>
    <w:p>
      <w:r>
        <w:t>DELETE /users/:id/hard</w:t>
        <w:br/>
        <w:t>Response:</w:t>
        <w:br/>
        <w:t>```json</w:t>
        <w:br/>
        <w:t>{</w:t>
        <w:br/>
        <w:t xml:space="preserve">  "message": "User deleted successfully"</w:t>
        <w:br/>
        <w:t>}</w:t>
        <w:br/>
        <w:t>```</w:t>
      </w:r>
    </w:p>
    <w:p>
      <w:pPr>
        <w:pStyle w:val="Heading2"/>
      </w:pPr>
      <w:r>
        <w:t>Group Endpoints</w:t>
      </w:r>
    </w:p>
    <w:p>
      <w:pPr>
        <w:pStyle w:val="Heading3"/>
      </w:pPr>
      <w:r>
        <w:t>1. Create Group</w:t>
      </w:r>
    </w:p>
    <w:p>
      <w:r>
        <w:t>POST /groups</w:t>
        <w:br/>
        <w:t>Body:</w:t>
        <w:br/>
        <w:t>```json</w:t>
        <w:br/>
        <w:t>{</w:t>
        <w:br/>
        <w:t xml:space="preserve">  "name": "Developers"</w:t>
        <w:br/>
        <w:t>}</w:t>
        <w:br/>
        <w:t>```</w:t>
        <w:br/>
        <w:t>Response:</w:t>
        <w:br/>
        <w:t>```json</w:t>
        <w:br/>
        <w:t>{</w:t>
        <w:br/>
        <w:t xml:space="preserve">  "message": "Group created successfully",</w:t>
        <w:br/>
        <w:t xml:space="preserve">  "group": {</w:t>
        <w:br/>
        <w:t xml:space="preserve">    "id": 1,</w:t>
        <w:br/>
        <w:t xml:space="preserve">    "name": "Developers"</w:t>
        <w:br/>
        <w:t xml:space="preserve">  }</w:t>
        <w:br/>
        <w:t>}</w:t>
        <w:br/>
        <w:t>```</w:t>
      </w:r>
    </w:p>
    <w:p>
      <w:pPr>
        <w:pStyle w:val="Heading3"/>
      </w:pPr>
      <w:r>
        <w:t>2. Get All Groups</w:t>
      </w:r>
    </w:p>
    <w:p>
      <w:r>
        <w:t>GET /groups</w:t>
        <w:br/>
        <w:t>Response:</w:t>
        <w:br/>
        <w:t>```json</w:t>
        <w:br/>
        <w:t>[</w:t>
        <w:br/>
        <w:t xml:space="preserve">  {</w:t>
        <w:br/>
        <w:t xml:space="preserve">    "id": 1,</w:t>
        <w:br/>
        <w:t xml:space="preserve">    "name": "Developers"</w:t>
        <w:br/>
        <w:t xml:space="preserve">  }</w:t>
        <w:br/>
        <w:t>]</w:t>
        <w:br/>
        <w:t>```</w:t>
      </w:r>
    </w:p>
    <w:p>
      <w:pPr>
        <w:pStyle w:val="Heading3"/>
      </w:pPr>
      <w:r>
        <w:t>3. Get Group by ID</w:t>
      </w:r>
    </w:p>
    <w:p>
      <w:r>
        <w:t>GET /groups/:id</w:t>
        <w:br/>
        <w:t>Response:</w:t>
        <w:br/>
        <w:t>```json</w:t>
        <w:br/>
        <w:t>{</w:t>
        <w:br/>
        <w:t xml:space="preserve">  "id": 1,</w:t>
        <w:br/>
        <w:t xml:space="preserve">  "name": "Developers"</w:t>
        <w:br/>
        <w:t>}</w:t>
        <w:br/>
        <w:t>```</w:t>
      </w:r>
    </w:p>
    <w:p>
      <w:pPr>
        <w:pStyle w:val="Heading3"/>
      </w:pPr>
      <w:r>
        <w:t>4. Update Group</w:t>
      </w:r>
    </w:p>
    <w:p>
      <w:r>
        <w:t>PUT /groups/:id</w:t>
        <w:br/>
        <w:t>Body:</w:t>
        <w:br/>
        <w:t>```json</w:t>
        <w:br/>
        <w:t>{</w:t>
        <w:br/>
        <w:t xml:space="preserve">  "name": "Advanced Developers"</w:t>
        <w:br/>
        <w:t>}</w:t>
        <w:br/>
        <w:t>```</w:t>
        <w:br/>
        <w:t>Response:</w:t>
        <w:br/>
        <w:t>```json</w:t>
        <w:br/>
        <w:t>{</w:t>
        <w:br/>
        <w:t xml:space="preserve">  "message": "Group updated successfully",</w:t>
        <w:br/>
        <w:t xml:space="preserve">  "group": {</w:t>
        <w:br/>
        <w:t xml:space="preserve">    "id": 1,</w:t>
        <w:br/>
        <w:t xml:space="preserve">    "name": "Advanced Developers"</w:t>
        <w:br/>
        <w:t xml:space="preserve">  }</w:t>
        <w:br/>
        <w:t>}</w:t>
        <w:br/>
        <w:t>```</w:t>
      </w:r>
    </w:p>
    <w:p>
      <w:pPr>
        <w:pStyle w:val="Heading3"/>
      </w:pPr>
      <w:r>
        <w:t>5. Delete Group</w:t>
      </w:r>
    </w:p>
    <w:p>
      <w:r>
        <w:t>DELETE /groups/:id</w:t>
        <w:br/>
        <w:t>Response:</w:t>
        <w:br/>
        <w:t>```json</w:t>
        <w:br/>
        <w:t>{</w:t>
        <w:br/>
        <w:t xml:space="preserve">  "message": "Group deleted successfully"</w:t>
        <w:br/>
        <w:t>}</w:t>
        <w:br/>
        <w:t>```</w:t>
      </w:r>
    </w:p>
    <w:p>
      <w:pPr>
        <w:pStyle w:val="Heading3"/>
      </w:pPr>
      <w:r>
        <w:t>6. Join Group</w:t>
      </w:r>
    </w:p>
    <w:p>
      <w:r>
        <w:t>POST /groups/:groupId/users/:userId/join</w:t>
        <w:br/>
        <w:t>Response:</w:t>
        <w:br/>
        <w:t>```json</w:t>
        <w:br/>
        <w:t>{</w:t>
        <w:br/>
        <w:t xml:space="preserve">  "message": "User successfully joined the group"</w:t>
        <w:br/>
        <w:t>}</w:t>
        <w:br/>
        <w:t>```</w:t>
      </w:r>
    </w:p>
    <w:p>
      <w:pPr>
        <w:pStyle w:val="Heading3"/>
      </w:pPr>
      <w:r>
        <w:t>7. Leave Group</w:t>
      </w:r>
    </w:p>
    <w:p>
      <w:r>
        <w:t>POST /groups/:groupId/users/:userId/leave</w:t>
        <w:br/>
        <w:t>Response:</w:t>
        <w:br/>
        <w:t>```json</w:t>
        <w:br/>
        <w:t>{</w:t>
        <w:br/>
        <w:t xml:space="preserve">  "message": "User successfully left the group"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